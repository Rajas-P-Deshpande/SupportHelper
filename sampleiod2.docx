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C4B" w:rsidRPr="00A54C41" w:rsidRDefault="00364C4B" w:rsidP="00364C4B">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A54C41">
        <w:rPr>
          <w:rFonts w:ascii="Arial" w:eastAsia="Times New Roman" w:hAnsi="Arial" w:cs="Arial"/>
          <w:b/>
          <w:bCs/>
          <w:color w:val="000000"/>
          <w:sz w:val="27"/>
          <w:szCs w:val="27"/>
          <w:lang w:eastAsia="en-IN"/>
        </w:rPr>
        <w:t>PC Won't Boot Into Windows</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Try Safe Mode First</w:t>
      </w:r>
      <w:r w:rsidRPr="00A54C41">
        <w:rPr>
          <w:rFonts w:ascii="Arial" w:hAnsi="Arial" w:cs="Arial"/>
          <w:b/>
          <w:bCs/>
          <w:color w:val="222222"/>
        </w:rPr>
        <w:br/>
      </w:r>
      <w:r w:rsidRPr="00A54C41">
        <w:rPr>
          <w:rFonts w:ascii="Arial" w:hAnsi="Arial" w:cs="Arial"/>
          <w:color w:val="222222"/>
        </w:rPr>
        <w:t>When your PC just won't boot into Windows at all, you'll probably want to start off with Safe Mode—use the F8 key right when the system starts up to access the menu and see if Windows will boot into Safe Mode. If you're able to get into Windows, the problem is likely something that would load only when you boot normally—graphics card drivers, junk applications, or perhaps some spyware applications.</w:t>
      </w:r>
    </w:p>
    <w:p w:rsidR="00364C4B"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Even Safe Mode Doesn't Work</w:t>
      </w:r>
      <w:r w:rsidRPr="00A54C41">
        <w:rPr>
          <w:rFonts w:ascii="Arial" w:hAnsi="Arial" w:cs="Arial"/>
          <w:b/>
          <w:bCs/>
          <w:color w:val="222222"/>
        </w:rPr>
        <w:br/>
      </w:r>
      <w:r w:rsidRPr="00A54C41">
        <w:rPr>
          <w:rFonts w:ascii="Arial" w:hAnsi="Arial" w:cs="Arial"/>
          <w:color w:val="222222"/>
        </w:rPr>
        <w:t>If you can't even get into Safe Mode, you should </w:t>
      </w:r>
      <w:hyperlink r:id="rId6" w:tgtFrame="_blank" w:history="1">
        <w:r w:rsidRPr="00A54C41">
          <w:rPr>
            <w:rFonts w:ascii="Arial" w:hAnsi="Arial" w:cs="Arial"/>
          </w:rPr>
          <w:t>use the Startup Repair tools</w:t>
        </w:r>
      </w:hyperlink>
      <w:r w:rsidRPr="00A54C41">
        <w:rPr>
          <w:rFonts w:ascii="Arial" w:hAnsi="Arial" w:cs="Arial"/>
          <w:color w:val="222222"/>
        </w:rPr>
        <w:t>, which can be accessed from the Advanced options in the Safe Mode menu; you can pull out your system repair disc, or your Windows installation disc and use the Repair option. If you're having a </w:t>
      </w:r>
      <w:hyperlink r:id="rId7" w:tgtFrame="_blank" w:history="1">
        <w:r w:rsidRPr="00A54C41">
          <w:rPr>
            <w:rFonts w:ascii="Arial" w:hAnsi="Arial" w:cs="Arial"/>
          </w:rPr>
          <w:t>bootloader problem that says "bootmgr is missing"</w:t>
        </w:r>
      </w:hyperlink>
      <w:r w:rsidRPr="00A54C41">
        <w:rPr>
          <w:rFonts w:ascii="Arial" w:hAnsi="Arial" w:cs="Arial"/>
          <w:color w:val="222222"/>
        </w:rPr>
        <w:t>, you can use the command prompt from an installation CD and use the </w:t>
      </w:r>
      <w:r w:rsidRPr="00A54C41">
        <w:rPr>
          <w:rFonts w:ascii="Arial" w:hAnsi="Arial" w:cs="Arial"/>
          <w:i/>
          <w:iCs/>
        </w:rPr>
        <w:t>bootrec /fixboot</w:t>
      </w:r>
      <w:r w:rsidRPr="00A54C41">
        <w:rPr>
          <w:rFonts w:ascii="Arial" w:hAnsi="Arial" w:cs="Arial"/>
          <w:color w:val="222222"/>
        </w:rPr>
        <w:t> command.</w:t>
      </w:r>
    </w:p>
    <w:p w:rsidR="00364C4B" w:rsidRPr="00A54C41" w:rsidRDefault="00364C4B" w:rsidP="00364C4B">
      <w:pPr>
        <w:pStyle w:val="NormalWeb"/>
        <w:shd w:val="clear" w:color="auto" w:fill="FFFFFF"/>
        <w:spacing w:line="435" w:lineRule="atLeast"/>
        <w:rPr>
          <w:rFonts w:ascii="Arial" w:hAnsi="Arial" w:cs="Arial"/>
          <w:color w:val="222222"/>
        </w:rPr>
      </w:pPr>
    </w:p>
    <w:p w:rsidR="00364C4B" w:rsidRPr="00A54C41" w:rsidRDefault="00364C4B" w:rsidP="00364C4B">
      <w:pPr>
        <w:rPr>
          <w:rFonts w:ascii="Arial" w:hAnsi="Arial" w:cs="Arial"/>
          <w:b/>
          <w:bCs/>
          <w:color w:val="222222"/>
          <w:shd w:val="clear" w:color="auto" w:fill="FFFFFF"/>
        </w:rPr>
      </w:pPr>
      <w:r w:rsidRPr="00A54C41">
        <w:rPr>
          <w:rStyle w:val="Strong"/>
          <w:rFonts w:ascii="Arial" w:hAnsi="Arial" w:cs="Arial"/>
          <w:color w:val="222222"/>
          <w:shd w:val="clear" w:color="auto" w:fill="FFFFFF"/>
        </w:rPr>
        <w:t>PC Crashing or Blue Screening</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Fonts w:ascii="Arial" w:hAnsi="Arial" w:cs="Arial"/>
          <w:color w:val="222222"/>
        </w:rPr>
        <w:t>If you're using Windows 7 or later and you're getting a blue screen of death, chances are very high that the problem is either driver or hardware related—contrary to legend, Windows just doesn't crash like that very much unless the problem is tied to hardware somehow.</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Fonts w:ascii="Arial" w:hAnsi="Arial" w:cs="Arial"/>
          <w:color w:val="222222"/>
        </w:rPr>
        <w:t>Once you've identified the driver causing the problem, try and head into Safe Mode and uninstall or upgrade the driver causing the problem—sometimes the driver won't be visible, so you'll need to </w:t>
      </w:r>
      <w:hyperlink r:id="rId8" w:tgtFrame="_blank" w:history="1">
        <w:r w:rsidRPr="00A54C41">
          <w:rPr>
            <w:rStyle w:val="Hyperlink"/>
            <w:rFonts w:ascii="Arial" w:eastAsiaTheme="majorEastAsia" w:hAnsi="Arial" w:cs="Arial"/>
            <w:color w:val="222222"/>
          </w:rPr>
          <w:t>use a command-line trick to show hidden devices in Device Manager</w:t>
        </w:r>
      </w:hyperlink>
      <w:r w:rsidRPr="00A54C41">
        <w:rPr>
          <w:rFonts w:ascii="Arial" w:hAnsi="Arial" w:cs="Arial"/>
          <w:color w:val="222222"/>
        </w:rPr>
        <w:t>. If you're doing a bunch of work in Safe Mode, sometimes it's helpful to </w:t>
      </w:r>
      <w:hyperlink r:id="rId9" w:tgtFrame="_blank" w:history="1">
        <w:r w:rsidRPr="00A54C41">
          <w:rPr>
            <w:rStyle w:val="Hyperlink"/>
            <w:rFonts w:ascii="Arial" w:eastAsiaTheme="majorEastAsia" w:hAnsi="Arial" w:cs="Arial"/>
            <w:color w:val="222222"/>
          </w:rPr>
          <w:t>force Windows to load into Safe Mode</w:t>
        </w:r>
      </w:hyperlink>
      <w:r w:rsidRPr="00A54C41">
        <w:rPr>
          <w:rFonts w:ascii="Arial" w:hAnsi="Arial" w:cs="Arial"/>
          <w:color w:val="222222"/>
        </w:rPr>
        <w:t> without using the F8 key every time.</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No Luck? Recover Files and Reinstall</w:t>
      </w:r>
      <w:r w:rsidRPr="00A54C41">
        <w:rPr>
          <w:rFonts w:ascii="Arial" w:hAnsi="Arial" w:cs="Arial"/>
          <w:b/>
          <w:bCs/>
          <w:color w:val="222222"/>
        </w:rPr>
        <w:br/>
      </w:r>
      <w:r w:rsidRPr="00A54C41">
        <w:rPr>
          <w:rFonts w:ascii="Arial" w:hAnsi="Arial" w:cs="Arial"/>
          <w:color w:val="222222"/>
        </w:rPr>
        <w:t>If you simply can't get anything else to work and you don't have a full backup, your best bet is to </w:t>
      </w:r>
      <w:hyperlink r:id="rId10" w:tgtFrame="_blank" w:history="1">
        <w:r w:rsidRPr="00A54C41">
          <w:rPr>
            <w:rStyle w:val="Hyperlink"/>
            <w:rFonts w:ascii="Arial" w:eastAsiaTheme="majorEastAsia" w:hAnsi="Arial" w:cs="Arial"/>
            <w:color w:val="222222"/>
          </w:rPr>
          <w:t>pull out an Ubuntu Live CD and back up files from your PC</w:t>
        </w:r>
      </w:hyperlink>
      <w:r w:rsidRPr="00A54C41">
        <w:rPr>
          <w:rFonts w:ascii="Arial" w:hAnsi="Arial" w:cs="Arial"/>
          <w:color w:val="222222"/>
        </w:rPr>
        <w:t xml:space="preserve">, and then </w:t>
      </w:r>
      <w:r w:rsidRPr="00A54C41">
        <w:rPr>
          <w:rFonts w:ascii="Arial" w:hAnsi="Arial" w:cs="Arial"/>
          <w:color w:val="222222"/>
        </w:rPr>
        <w:lastRenderedPageBreak/>
        <w:t>start the process of reinstalling Windows again. If you're using the native Windows backup tools, you can </w:t>
      </w:r>
      <w:hyperlink r:id="rId11" w:tgtFrame="_blank" w:history="1">
        <w:r w:rsidRPr="00A54C41">
          <w:rPr>
            <w:rStyle w:val="Hyperlink"/>
            <w:rFonts w:ascii="Arial" w:eastAsiaTheme="majorEastAsia" w:hAnsi="Arial" w:cs="Arial"/>
            <w:color w:val="222222"/>
          </w:rPr>
          <w:t>restore your system from an image backup</w:t>
        </w:r>
      </w:hyperlink>
      <w:r w:rsidRPr="00A54C41">
        <w:rPr>
          <w:rFonts w:ascii="Arial" w:hAnsi="Arial" w:cs="Arial"/>
          <w:color w:val="222222"/>
        </w:rPr>
        <w:t>, or </w:t>
      </w:r>
      <w:hyperlink r:id="rId12" w:tgtFrame="_blank" w:history="1">
        <w:r w:rsidRPr="00A54C41">
          <w:rPr>
            <w:rStyle w:val="Hyperlink"/>
            <w:rFonts w:ascii="Arial" w:eastAsiaTheme="majorEastAsia" w:hAnsi="Arial" w:cs="Arial"/>
            <w:color w:val="222222"/>
          </w:rPr>
          <w:t>use the standard backup and restore process</w:t>
        </w:r>
      </w:hyperlink>
      <w:r w:rsidRPr="00A54C41">
        <w:rPr>
          <w:rFonts w:ascii="Arial" w:hAnsi="Arial" w:cs="Arial"/>
          <w:color w:val="222222"/>
        </w:rPr>
        <w:t>.</w:t>
      </w:r>
    </w:p>
    <w:p w:rsidR="00364C4B" w:rsidRPr="00A54C41" w:rsidRDefault="00364C4B" w:rsidP="00364C4B">
      <w:pPr>
        <w:rPr>
          <w:rFonts w:ascii="Arial" w:hAnsi="Arial" w:cs="Arial"/>
        </w:rPr>
      </w:pPr>
    </w:p>
    <w:p w:rsidR="00364C4B" w:rsidRPr="00A54C41" w:rsidRDefault="00364C4B" w:rsidP="00364C4B">
      <w:pPr>
        <w:pStyle w:val="Heading3"/>
        <w:shd w:val="clear" w:color="auto" w:fill="FFFFFF"/>
        <w:rPr>
          <w:rFonts w:ascii="Arial" w:hAnsi="Arial" w:cs="Arial"/>
          <w:color w:val="000000"/>
        </w:rPr>
      </w:pPr>
      <w:r w:rsidRPr="00A54C41">
        <w:rPr>
          <w:rFonts w:ascii="Arial" w:hAnsi="Arial" w:cs="Arial"/>
          <w:color w:val="000000"/>
        </w:rPr>
        <w:t>PC Is Running Slowly</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Check Task Manager</w:t>
      </w:r>
      <w:r w:rsidRPr="00A54C41">
        <w:rPr>
          <w:rFonts w:ascii="Arial" w:hAnsi="Arial" w:cs="Arial"/>
          <w:b/>
          <w:bCs/>
          <w:color w:val="222222"/>
        </w:rPr>
        <w:br/>
      </w:r>
      <w:r w:rsidRPr="00A54C41">
        <w:rPr>
          <w:rFonts w:ascii="Arial" w:hAnsi="Arial" w:cs="Arial"/>
          <w:color w:val="222222"/>
        </w:rPr>
        <w:t>The first thing that every geek is going to do when a computer is running slowly is open up Task Manager, or </w:t>
      </w:r>
      <w:hyperlink r:id="rId13" w:tgtFrame="_blank" w:history="1">
        <w:r w:rsidRPr="00A54C41">
          <w:rPr>
            <w:rStyle w:val="Hyperlink"/>
            <w:rFonts w:ascii="Arial" w:eastAsiaTheme="majorEastAsia" w:hAnsi="Arial" w:cs="Arial"/>
            <w:color w:val="222222"/>
          </w:rPr>
          <w:t>Process Explorer</w:t>
        </w:r>
      </w:hyperlink>
      <w:r w:rsidRPr="00A54C41">
        <w:rPr>
          <w:rFonts w:ascii="Arial" w:hAnsi="Arial" w:cs="Arial"/>
          <w:color w:val="222222"/>
        </w:rPr>
        <w:t> (if you've already got it installed) to see what process is taking up the most CPU or memory—that's generally the culprit. While you're in there, it's a good idea to look for other resource-wasting apps that we can kill.</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Uninstall Crapware</w:t>
      </w:r>
      <w:r w:rsidRPr="00A54C41">
        <w:rPr>
          <w:rFonts w:ascii="Arial" w:hAnsi="Arial" w:cs="Arial"/>
          <w:b/>
          <w:bCs/>
          <w:color w:val="222222"/>
        </w:rPr>
        <w:br/>
      </w:r>
      <w:r w:rsidRPr="00A54C41">
        <w:rPr>
          <w:rFonts w:ascii="Arial" w:hAnsi="Arial" w:cs="Arial"/>
          <w:color w:val="222222"/>
        </w:rPr>
        <w:t>Now that we've killed the application that's currently killing the CPU, it's time to start getting rid of applications that we don't need. You can use </w:t>
      </w:r>
      <w:hyperlink r:id="rId14" w:tgtFrame="_blank" w:history="1">
        <w:r w:rsidRPr="00A54C41">
          <w:rPr>
            <w:rStyle w:val="Hyperlink"/>
            <w:rFonts w:ascii="Arial" w:eastAsiaTheme="majorEastAsia" w:hAnsi="Arial" w:cs="Arial"/>
            <w:color w:val="222222"/>
          </w:rPr>
          <w:t>Revo Uninstaller</w:t>
        </w:r>
      </w:hyperlink>
      <w:r w:rsidRPr="00A54C41">
        <w:rPr>
          <w:rFonts w:ascii="Arial" w:hAnsi="Arial" w:cs="Arial"/>
          <w:color w:val="222222"/>
        </w:rPr>
        <w:t> and the </w:t>
      </w:r>
      <w:hyperlink r:id="rId15" w:tgtFrame="_blank" w:history="1">
        <w:r w:rsidRPr="00A54C41">
          <w:rPr>
            <w:rStyle w:val="Hyperlink"/>
            <w:rFonts w:ascii="Arial" w:eastAsiaTheme="majorEastAsia" w:hAnsi="Arial" w:cs="Arial"/>
            <w:color w:val="222222"/>
          </w:rPr>
          <w:t>PC Decrapifier</w:t>
        </w:r>
      </w:hyperlink>
      <w:r w:rsidRPr="00A54C41">
        <w:rPr>
          <w:rFonts w:ascii="Arial" w:hAnsi="Arial" w:cs="Arial"/>
          <w:color w:val="222222"/>
        </w:rPr>
        <w:t> to clean up applications without leaving extra traces.</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Clean Up the PC</w:t>
      </w:r>
      <w:r w:rsidRPr="00A54C41">
        <w:rPr>
          <w:rFonts w:ascii="Arial" w:hAnsi="Arial" w:cs="Arial"/>
          <w:b/>
          <w:bCs/>
          <w:color w:val="222222"/>
        </w:rPr>
        <w:br/>
      </w:r>
      <w:r w:rsidRPr="00A54C41">
        <w:rPr>
          <w:rFonts w:ascii="Arial" w:hAnsi="Arial" w:cs="Arial"/>
          <w:color w:val="222222"/>
        </w:rPr>
        <w:t>Cleaning up your PC is really quite easy. You can start by running Disk Cleanup, but if you really want to get the job done, grab yourself a copy of </w:t>
      </w:r>
      <w:hyperlink r:id="rId16" w:tgtFrame="_blank" w:history="1">
        <w:r w:rsidRPr="00A54C41">
          <w:rPr>
            <w:rStyle w:val="Hyperlink"/>
            <w:rFonts w:ascii="Arial" w:eastAsiaTheme="majorEastAsia" w:hAnsi="Arial" w:cs="Arial"/>
            <w:color w:val="222222"/>
          </w:rPr>
          <w:t>CCleaner</w:t>
        </w:r>
      </w:hyperlink>
      <w:r w:rsidRPr="00A54C41">
        <w:rPr>
          <w:rFonts w:ascii="Arial" w:hAnsi="Arial" w:cs="Arial"/>
          <w:color w:val="222222"/>
        </w:rPr>
        <w:t> and run through a cleaning session. While you're at it, you can </w:t>
      </w:r>
      <w:hyperlink r:id="rId17" w:tgtFrame="_blank" w:history="1">
        <w:r w:rsidRPr="00A54C41">
          <w:rPr>
            <w:rStyle w:val="Hyperlink"/>
            <w:rFonts w:ascii="Arial" w:eastAsiaTheme="majorEastAsia" w:hAnsi="Arial" w:cs="Arial"/>
            <w:color w:val="222222"/>
          </w:rPr>
          <w:t>set up CCleaner to run on a schedule</w:t>
        </w:r>
      </w:hyperlink>
      <w:r w:rsidRPr="00A54C41">
        <w:rPr>
          <w:rFonts w:ascii="Arial" w:hAnsi="Arial" w:cs="Arial"/>
          <w:color w:val="222222"/>
        </w:rPr>
        <w:t> to keep the PC clean on a regular basis.</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Scan for Viruses and Spyware</w:t>
      </w:r>
      <w:r w:rsidRPr="00A54C41">
        <w:rPr>
          <w:rFonts w:ascii="Arial" w:hAnsi="Arial" w:cs="Arial"/>
          <w:b/>
          <w:bCs/>
          <w:color w:val="222222"/>
        </w:rPr>
        <w:br/>
      </w:r>
      <w:r w:rsidRPr="00A54C41">
        <w:rPr>
          <w:rFonts w:ascii="Arial" w:hAnsi="Arial" w:cs="Arial"/>
          <w:color w:val="222222"/>
        </w:rPr>
        <w:t>It's a good idea to run a system scan when your PC is running slower than normal and you've already determined that it's not a runaway application. We think </w:t>
      </w:r>
      <w:hyperlink r:id="rId18" w:history="1">
        <w:r w:rsidRPr="00A54C41">
          <w:rPr>
            <w:rStyle w:val="Hyperlink"/>
            <w:rFonts w:ascii="Arial" w:eastAsiaTheme="majorEastAsia" w:hAnsi="Arial" w:cs="Arial"/>
            <w:color w:val="222222"/>
          </w:rPr>
          <w:t>the free Microsoft Security Essentials app is the perfect tool for the job</w:t>
        </w:r>
      </w:hyperlink>
      <w:r w:rsidRPr="00A54C41">
        <w:rPr>
          <w:rFonts w:ascii="Arial" w:hAnsi="Arial" w:cs="Arial"/>
          <w:color w:val="222222"/>
        </w:rPr>
        <w:t>.</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Use the Reliability Monitor</w:t>
      </w:r>
      <w:r w:rsidRPr="00A54C41">
        <w:rPr>
          <w:rFonts w:ascii="Arial" w:hAnsi="Arial" w:cs="Arial"/>
          <w:b/>
          <w:bCs/>
          <w:color w:val="222222"/>
        </w:rPr>
        <w:br/>
      </w:r>
      <w:r w:rsidRPr="00A54C41">
        <w:rPr>
          <w:rFonts w:ascii="Arial" w:hAnsi="Arial" w:cs="Arial"/>
          <w:color w:val="222222"/>
        </w:rPr>
        <w:t>This under-utilized tool is an </w:t>
      </w:r>
      <w:hyperlink r:id="rId19" w:tgtFrame="_blank" w:history="1">
        <w:r w:rsidRPr="00A54C41">
          <w:rPr>
            <w:rStyle w:val="Hyperlink"/>
            <w:rFonts w:ascii="Arial" w:eastAsiaTheme="majorEastAsia" w:hAnsi="Arial" w:cs="Arial"/>
            <w:color w:val="222222"/>
          </w:rPr>
          <w:t>excellent way to diagnose problems</w:t>
        </w:r>
      </w:hyperlink>
      <w:r w:rsidRPr="00A54C41">
        <w:rPr>
          <w:rFonts w:ascii="Arial" w:hAnsi="Arial" w:cs="Arial"/>
          <w:color w:val="222222"/>
        </w:rPr>
        <w:t xml:space="preserve"> and figure out what might have caused your system problems—it will show you a full history of system crashes, application problems, and even Windows Updates, so you can track down </w:t>
      </w:r>
      <w:r w:rsidRPr="00A54C41">
        <w:rPr>
          <w:rFonts w:ascii="Arial" w:hAnsi="Arial" w:cs="Arial"/>
          <w:color w:val="222222"/>
        </w:rPr>
        <w:lastRenderedPageBreak/>
        <w:t>what changed on your system right before your system started running slow. Just type in </w:t>
      </w:r>
      <w:r w:rsidRPr="00A54C41">
        <w:rPr>
          <w:rStyle w:val="Emphasis"/>
          <w:rFonts w:ascii="Arial" w:hAnsi="Arial" w:cs="Arial"/>
          <w:color w:val="222222"/>
        </w:rPr>
        <w:t>reliability</w:t>
      </w:r>
      <w:r w:rsidRPr="00A54C41">
        <w:rPr>
          <w:rFonts w:ascii="Arial" w:hAnsi="Arial" w:cs="Arial"/>
          <w:color w:val="222222"/>
        </w:rPr>
        <w:t> into the Start Menu search box, and you'll be able to see everything, and even drill down into specific errors to see more details.</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Use the Advanced Tools in Windows 7</w:t>
      </w:r>
      <w:r w:rsidRPr="00A54C41">
        <w:rPr>
          <w:rFonts w:ascii="Arial" w:hAnsi="Arial" w:cs="Arial"/>
          <w:b/>
          <w:bCs/>
          <w:color w:val="222222"/>
        </w:rPr>
        <w:br/>
      </w:r>
      <w:r w:rsidRPr="00A54C41">
        <w:rPr>
          <w:rFonts w:ascii="Arial" w:hAnsi="Arial" w:cs="Arial"/>
          <w:color w:val="222222"/>
        </w:rPr>
        <w:t>Windows 7 has quite a number of </w:t>
      </w:r>
      <w:hyperlink r:id="rId20" w:tgtFrame="_blank" w:history="1">
        <w:r w:rsidRPr="00A54C41">
          <w:rPr>
            <w:rStyle w:val="Hyperlink"/>
            <w:rFonts w:ascii="Arial" w:eastAsiaTheme="majorEastAsia" w:hAnsi="Arial" w:cs="Arial"/>
            <w:color w:val="222222"/>
          </w:rPr>
          <w:t>useful tools to troubleshoot performance problems</w:t>
        </w:r>
      </w:hyperlink>
      <w:r w:rsidRPr="00A54C41">
        <w:rPr>
          <w:rFonts w:ascii="Arial" w:hAnsi="Arial" w:cs="Arial"/>
          <w:color w:val="222222"/>
        </w:rPr>
        <w:t>, but they're buried in Control Panel where you might not think to look. Just head to Performance Information and Tools –&gt; Advanced tools and you'll see a list of performance issues along with suggested fixes for the problems.</w:t>
      </w:r>
    </w:p>
    <w:p w:rsidR="00364C4B"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Trim Down Startup Apps to Speed Up Boot Times</w:t>
      </w:r>
      <w:r w:rsidRPr="00A54C41">
        <w:rPr>
          <w:rFonts w:ascii="Arial" w:hAnsi="Arial" w:cs="Arial"/>
          <w:b/>
          <w:bCs/>
          <w:color w:val="222222"/>
        </w:rPr>
        <w:br/>
      </w:r>
      <w:r w:rsidRPr="00A54C41">
        <w:rPr>
          <w:rFonts w:ascii="Arial" w:hAnsi="Arial" w:cs="Arial"/>
          <w:color w:val="222222"/>
        </w:rPr>
        <w:t>This applies both when your PC takes forever to boot and when you've got a glut of applications running away in your system tray that you don't need; it's time to trim down your startup applications. You can use the built-in MS Config utility or any number of tweaking applications, but you might want to </w:t>
      </w:r>
      <w:hyperlink r:id="rId21" w:history="1">
        <w:r w:rsidRPr="00A54C41">
          <w:rPr>
            <w:rStyle w:val="Hyperlink"/>
            <w:rFonts w:ascii="Arial" w:eastAsiaTheme="majorEastAsia" w:hAnsi="Arial" w:cs="Arial"/>
            <w:color w:val="222222"/>
          </w:rPr>
          <w:t>take a look at Soluto</w:t>
        </w:r>
      </w:hyperlink>
      <w:r w:rsidRPr="00A54C41">
        <w:rPr>
          <w:rFonts w:ascii="Arial" w:hAnsi="Arial" w:cs="Arial"/>
          <w:color w:val="222222"/>
        </w:rPr>
        <w:t>, which not only helps you disable startup applications, but it shows you exactly which ones are affecting your boot times the most.</w:t>
      </w:r>
    </w:p>
    <w:p w:rsidR="00364C4B" w:rsidRPr="00A54C41" w:rsidRDefault="00364C4B" w:rsidP="00364C4B">
      <w:pPr>
        <w:pStyle w:val="NormalWeb"/>
        <w:shd w:val="clear" w:color="auto" w:fill="FFFFFF"/>
        <w:spacing w:line="435" w:lineRule="atLeast"/>
        <w:rPr>
          <w:rFonts w:ascii="Arial" w:hAnsi="Arial" w:cs="Arial"/>
          <w:color w:val="222222"/>
        </w:rPr>
      </w:pPr>
    </w:p>
    <w:p w:rsidR="00364C4B" w:rsidRPr="00A54C41" w:rsidRDefault="00364C4B" w:rsidP="00364C4B">
      <w:pPr>
        <w:pStyle w:val="Heading3"/>
        <w:shd w:val="clear" w:color="auto" w:fill="FFFFFF"/>
        <w:rPr>
          <w:rFonts w:ascii="Arial" w:hAnsi="Arial" w:cs="Arial"/>
          <w:color w:val="000000"/>
        </w:rPr>
      </w:pPr>
      <w:r w:rsidRPr="00A54C41">
        <w:rPr>
          <w:rFonts w:ascii="Arial" w:hAnsi="Arial" w:cs="Arial"/>
          <w:color w:val="000000"/>
        </w:rPr>
        <w:t>Internet Is Slow or Not Loading</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Pull Out the Ping Command</w:t>
      </w:r>
      <w:r w:rsidRPr="00A54C41">
        <w:rPr>
          <w:rFonts w:ascii="Arial" w:hAnsi="Arial" w:cs="Arial"/>
          <w:b/>
          <w:bCs/>
          <w:color w:val="222222"/>
        </w:rPr>
        <w:br/>
      </w:r>
      <w:r w:rsidRPr="00A54C41">
        <w:rPr>
          <w:rFonts w:ascii="Arial" w:hAnsi="Arial" w:cs="Arial"/>
          <w:color w:val="222222"/>
        </w:rPr>
        <w:t>If you're having problems connecting to the internet, you should first make sure that you are really connected—most of the time you can pull out a command prompt (hit the Windows key, type </w:t>
      </w:r>
      <w:r w:rsidRPr="00A54C41">
        <w:rPr>
          <w:rStyle w:val="HTMLCode"/>
          <w:rFonts w:ascii="Arial" w:eastAsiaTheme="majorEastAsia" w:hAnsi="Arial" w:cs="Arial"/>
          <w:color w:val="333333"/>
          <w:bdr w:val="single" w:sz="6" w:space="0" w:color="DFDFDF" w:frame="1"/>
          <w:shd w:val="clear" w:color="auto" w:fill="F5F5F5"/>
        </w:rPr>
        <w:t>cmd</w:t>
      </w:r>
      <w:r w:rsidRPr="00A54C41">
        <w:rPr>
          <w:rFonts w:ascii="Arial" w:hAnsi="Arial" w:cs="Arial"/>
          <w:color w:val="222222"/>
        </w:rPr>
        <w:t>, hit Enter) and type in a ping command like </w:t>
      </w:r>
      <w:r w:rsidRPr="00A54C41">
        <w:rPr>
          <w:rStyle w:val="Emphasis"/>
          <w:rFonts w:ascii="Arial" w:hAnsi="Arial" w:cs="Arial"/>
          <w:color w:val="222222"/>
        </w:rPr>
        <w:t>ping yahoo.com</w:t>
      </w:r>
      <w:r w:rsidRPr="00A54C41">
        <w:rPr>
          <w:rFonts w:ascii="Arial" w:hAnsi="Arial" w:cs="Arial"/>
          <w:color w:val="222222"/>
        </w:rPr>
        <w:t> to see if you're getting any response.</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Disable and Re-Enable Your Connection</w:t>
      </w:r>
      <w:r w:rsidRPr="00A54C41">
        <w:rPr>
          <w:rFonts w:ascii="Arial" w:hAnsi="Arial" w:cs="Arial"/>
          <w:b/>
          <w:bCs/>
          <w:color w:val="222222"/>
        </w:rPr>
        <w:br/>
      </w:r>
      <w:r w:rsidRPr="00A54C41">
        <w:rPr>
          <w:rFonts w:ascii="Arial" w:hAnsi="Arial" w:cs="Arial"/>
          <w:color w:val="222222"/>
        </w:rPr>
        <w:t xml:space="preserve">If you're not getting a response, you can try disabling and re-enabling your wireless connection, which solves more problems than it really should. If that doesn't work, use the Windows network troubleshooter by right-clicking your wireless icon, and follow through the steps. Windows will disable and re-enable the adapter again, and </w:t>
      </w:r>
      <w:r w:rsidRPr="00A54C41">
        <w:rPr>
          <w:rFonts w:ascii="Arial" w:hAnsi="Arial" w:cs="Arial"/>
          <w:color w:val="222222"/>
        </w:rPr>
        <w:lastRenderedPageBreak/>
        <w:t>wipe the DNS caches as well. If you're still having problems, there's a good chance your internet connection is just down.</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Slow Response Times</w:t>
      </w:r>
      <w:r w:rsidRPr="00A54C41">
        <w:rPr>
          <w:rFonts w:ascii="Arial" w:hAnsi="Arial" w:cs="Arial"/>
          <w:b/>
          <w:bCs/>
          <w:color w:val="222222"/>
        </w:rPr>
        <w:br/>
      </w:r>
      <w:r w:rsidRPr="00A54C41">
        <w:rPr>
          <w:rFonts w:ascii="Arial" w:hAnsi="Arial" w:cs="Arial"/>
          <w:color w:val="222222"/>
        </w:rPr>
        <w:t>Sometimes the problem isn't connecting to the internet, but slow response times while you're browsing—or maybe your browser is simply hanging. If you're using Internet Explorer, you can </w:t>
      </w:r>
      <w:hyperlink r:id="rId22" w:tgtFrame="_blank" w:history="1">
        <w:r w:rsidRPr="00A54C41">
          <w:rPr>
            <w:rStyle w:val="Hyperlink"/>
            <w:rFonts w:ascii="Arial" w:eastAsiaTheme="majorEastAsia" w:hAnsi="Arial" w:cs="Arial"/>
            <w:color w:val="222222"/>
          </w:rPr>
          <w:t>reset all your settings to fix problems</w:t>
        </w:r>
      </w:hyperlink>
      <w:r w:rsidRPr="00A54C41">
        <w:rPr>
          <w:rFonts w:ascii="Arial" w:hAnsi="Arial" w:cs="Arial"/>
          <w:color w:val="222222"/>
        </w:rPr>
        <w:t>; if you're using Firefox you can </w:t>
      </w:r>
      <w:hyperlink r:id="rId23" w:tgtFrame="_blank" w:history="1">
        <w:r w:rsidRPr="00A54C41">
          <w:rPr>
            <w:rStyle w:val="Hyperlink"/>
            <w:rFonts w:ascii="Arial" w:eastAsiaTheme="majorEastAsia" w:hAnsi="Arial" w:cs="Arial"/>
            <w:color w:val="222222"/>
          </w:rPr>
          <w:t>follow this guide to troubleshoot problems</w:t>
        </w:r>
      </w:hyperlink>
      <w:r w:rsidRPr="00A54C41">
        <w:rPr>
          <w:rFonts w:ascii="Arial" w:hAnsi="Arial" w:cs="Arial"/>
          <w:color w:val="222222"/>
        </w:rPr>
        <w:t> or just </w:t>
      </w:r>
      <w:hyperlink r:id="rId24" w:tgtFrame="_blank" w:history="1">
        <w:r w:rsidRPr="00A54C41">
          <w:rPr>
            <w:rStyle w:val="Hyperlink"/>
            <w:rFonts w:ascii="Arial" w:eastAsiaTheme="majorEastAsia" w:hAnsi="Arial" w:cs="Arial"/>
            <w:color w:val="222222"/>
          </w:rPr>
          <w:t>completely restore the default settings</w:t>
        </w:r>
      </w:hyperlink>
      <w:r w:rsidRPr="00A54C41">
        <w:rPr>
          <w:rFonts w:ascii="Arial" w:hAnsi="Arial" w:cs="Arial"/>
          <w:color w:val="222222"/>
        </w:rPr>
        <w:t>.</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Style w:val="Strong"/>
          <w:rFonts w:ascii="Arial" w:eastAsiaTheme="majorEastAsia" w:hAnsi="Arial" w:cs="Arial"/>
          <w:color w:val="222222"/>
        </w:rPr>
        <w:t>Web Site Not Loading</w:t>
      </w:r>
      <w:r w:rsidRPr="00A54C41">
        <w:rPr>
          <w:rFonts w:ascii="Arial" w:hAnsi="Arial" w:cs="Arial"/>
          <w:b/>
          <w:bCs/>
          <w:color w:val="222222"/>
        </w:rPr>
        <w:br/>
      </w:r>
      <w:r w:rsidRPr="00A54C41">
        <w:rPr>
          <w:rFonts w:ascii="Arial" w:hAnsi="Arial" w:cs="Arial"/>
          <w:color w:val="222222"/>
        </w:rPr>
        <w:t>If the problem is a specific web site not loading, you can check </w:t>
      </w:r>
      <w:hyperlink r:id="rId25" w:tgtFrame="_blank" w:history="1">
        <w:r w:rsidRPr="00A54C41">
          <w:rPr>
            <w:rStyle w:val="Hyperlink"/>
            <w:rFonts w:ascii="Arial" w:eastAsiaTheme="majorEastAsia" w:hAnsi="Arial" w:cs="Arial"/>
            <w:color w:val="222222"/>
          </w:rPr>
          <w:t>downforeveryoneorjustme.com</w:t>
        </w:r>
      </w:hyperlink>
      <w:r w:rsidRPr="00A54C41">
        <w:rPr>
          <w:rFonts w:ascii="Arial" w:hAnsi="Arial" w:cs="Arial"/>
          <w:color w:val="222222"/>
        </w:rPr>
        <w:t> to see if you're the only one having the issue with the web site—or you can often do a quick search on Twitter to see if other people are complaining as well.</w:t>
      </w:r>
    </w:p>
    <w:p w:rsidR="00364C4B" w:rsidRPr="00A54C41" w:rsidRDefault="00364C4B" w:rsidP="00364C4B">
      <w:pPr>
        <w:rPr>
          <w:rFonts w:ascii="Arial" w:hAnsi="Arial" w:cs="Arial"/>
          <w:color w:val="222222"/>
          <w:shd w:val="clear" w:color="auto" w:fill="FFFFFF"/>
        </w:rPr>
      </w:pPr>
      <w:bookmarkStart w:id="0" w:name="_GoBack"/>
      <w:bookmarkEnd w:id="0"/>
    </w:p>
    <w:p w:rsidR="00364C4B" w:rsidRPr="00A54C41" w:rsidRDefault="00364C4B" w:rsidP="00364C4B">
      <w:pPr>
        <w:pStyle w:val="Heading3"/>
        <w:shd w:val="clear" w:color="auto" w:fill="FFFFFF"/>
        <w:rPr>
          <w:rFonts w:ascii="Arial" w:hAnsi="Arial" w:cs="Arial"/>
          <w:color w:val="000000"/>
        </w:rPr>
      </w:pPr>
      <w:r w:rsidRPr="00A54C41">
        <w:rPr>
          <w:rFonts w:ascii="Arial" w:hAnsi="Arial" w:cs="Arial"/>
          <w:color w:val="000000"/>
        </w:rPr>
        <w:t>Windows Explorer Is Hanging</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Fonts w:ascii="Arial" w:hAnsi="Arial" w:cs="Arial"/>
          <w:color w:val="222222"/>
        </w:rPr>
        <w:t>If you're having problems loading up Windows Explorer and browsing your file system, the problem is almost always a shell extension that shouldn't be installed, or some shell extensions that are conflicting with each other. For example, the shell extensions for Dropbox and TortoiseSVN tend to cause problems when you put your code into your Dropbox folder, causing hanging and generally slow file browsing.</w:t>
      </w:r>
    </w:p>
    <w:p w:rsidR="00364C4B" w:rsidRPr="00A54C41" w:rsidRDefault="00364C4B" w:rsidP="00364C4B">
      <w:pPr>
        <w:pStyle w:val="NormalWeb"/>
        <w:shd w:val="clear" w:color="auto" w:fill="FFFFFF"/>
        <w:spacing w:line="435" w:lineRule="atLeast"/>
        <w:rPr>
          <w:rFonts w:ascii="Arial" w:hAnsi="Arial" w:cs="Arial"/>
          <w:color w:val="222222"/>
        </w:rPr>
      </w:pPr>
      <w:r w:rsidRPr="00A54C41">
        <w:rPr>
          <w:rFonts w:ascii="Arial" w:hAnsi="Arial" w:cs="Arial"/>
          <w:color w:val="222222"/>
        </w:rPr>
        <w:t>Your best bet is to grab a copy of </w:t>
      </w:r>
      <w:hyperlink r:id="rId26" w:tgtFrame="_blank" w:history="1">
        <w:r w:rsidRPr="00A54C41">
          <w:rPr>
            <w:rStyle w:val="Hyperlink"/>
            <w:rFonts w:ascii="Arial" w:eastAsiaTheme="majorEastAsia" w:hAnsi="Arial" w:cs="Arial"/>
            <w:color w:val="222222"/>
          </w:rPr>
          <w:t>ShellExView</w:t>
        </w:r>
      </w:hyperlink>
      <w:r w:rsidRPr="00A54C41">
        <w:rPr>
          <w:rFonts w:ascii="Arial" w:hAnsi="Arial" w:cs="Arial"/>
          <w:color w:val="222222"/>
        </w:rPr>
        <w:t> and start disabling third-party shell extensions, or uninstalling Windows Explorer plug-ins that you don't actually need. You can also use this tool in combination with </w:t>
      </w:r>
      <w:hyperlink r:id="rId27" w:tgtFrame="_blank" w:history="1">
        <w:r w:rsidRPr="00A54C41">
          <w:rPr>
            <w:rStyle w:val="Hyperlink"/>
            <w:rFonts w:ascii="Arial" w:eastAsiaTheme="majorEastAsia" w:hAnsi="Arial" w:cs="Arial"/>
            <w:color w:val="222222"/>
          </w:rPr>
          <w:t>ShellMenuView</w:t>
        </w:r>
      </w:hyperlink>
      <w:r w:rsidRPr="00A54C41">
        <w:rPr>
          <w:rFonts w:ascii="Arial" w:hAnsi="Arial" w:cs="Arial"/>
          <w:color w:val="222222"/>
        </w:rPr>
        <w:t> to </w:t>
      </w:r>
      <w:hyperlink r:id="rId28" w:tgtFrame="_blank" w:history="1">
        <w:r w:rsidRPr="00A54C41">
          <w:rPr>
            <w:rStyle w:val="Hyperlink"/>
            <w:rFonts w:ascii="Arial" w:eastAsiaTheme="majorEastAsia" w:hAnsi="Arial" w:cs="Arial"/>
            <w:color w:val="222222"/>
          </w:rPr>
          <w:t>clean up your messy Explorer context menu</w:t>
        </w:r>
      </w:hyperlink>
      <w:r w:rsidRPr="00A54C41">
        <w:rPr>
          <w:rFonts w:ascii="Arial" w:hAnsi="Arial" w:cs="Arial"/>
          <w:color w:val="222222"/>
        </w:rPr>
        <w:t>.</w:t>
      </w:r>
    </w:p>
    <w:p w:rsidR="00364C4B" w:rsidRPr="00A54C41" w:rsidRDefault="00364C4B" w:rsidP="00364C4B">
      <w:pPr>
        <w:rPr>
          <w:rFonts w:ascii="Arial" w:hAnsi="Arial" w:cs="Arial"/>
        </w:rPr>
      </w:pPr>
    </w:p>
    <w:p w:rsidR="00364C4B" w:rsidRPr="00A54C41" w:rsidRDefault="00364C4B" w:rsidP="00364C4B">
      <w:pPr>
        <w:rPr>
          <w:rFonts w:ascii="Arial" w:hAnsi="Arial" w:cs="Arial"/>
        </w:rPr>
      </w:pPr>
    </w:p>
    <w:p w:rsidR="00364C4B" w:rsidRPr="00A54C41" w:rsidRDefault="00364C4B" w:rsidP="00364C4B">
      <w:pPr>
        <w:rPr>
          <w:rFonts w:ascii="Arial" w:hAnsi="Arial" w:cs="Arial"/>
        </w:rPr>
      </w:pPr>
    </w:p>
    <w:p w:rsidR="00E94C7F" w:rsidRDefault="00E94C7F"/>
    <w:sectPr w:rsidR="00E94C7F" w:rsidSect="002C3E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defaultTabStop w:val="720"/>
  <w:characterSpacingControl w:val="doNotCompress"/>
  <w:compat>
    <w:useFELayout/>
  </w:compat>
  <w:rsids>
    <w:rsidRoot w:val="00B47730"/>
    <w:rsid w:val="00034616"/>
    <w:rsid w:val="0006063C"/>
    <w:rsid w:val="0015074B"/>
    <w:rsid w:val="0029639D"/>
    <w:rsid w:val="00326F90"/>
    <w:rsid w:val="00364C4B"/>
    <w:rsid w:val="004C402C"/>
    <w:rsid w:val="00AA1D8D"/>
    <w:rsid w:val="00B47730"/>
    <w:rsid w:val="00CB0664"/>
    <w:rsid w:val="00E94C7F"/>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64C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64C4B"/>
    <w:rPr>
      <w:color w:val="0000FF"/>
      <w:u w:val="single"/>
    </w:rPr>
  </w:style>
  <w:style w:type="character" w:styleId="HTMLCode">
    <w:name w:val="HTML Code"/>
    <w:basedOn w:val="DefaultParagraphFont"/>
    <w:uiPriority w:val="99"/>
    <w:semiHidden/>
    <w:unhideWhenUsed/>
    <w:rsid w:val="00364C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howto/windows-vista/remove-old-drivers-after-upgrading-to-new-hardware/" TargetMode="External"/><Relationship Id="rId13" Type="http://schemas.openxmlformats.org/officeDocument/2006/relationships/hyperlink" Target="http://technet.microsoft.com/en-us/sysinternals/bb896653.aspx" TargetMode="External"/><Relationship Id="rId18" Type="http://schemas.openxmlformats.org/officeDocument/2006/relationships/hyperlink" Target="http://lifehacker.com/5401453/stop-paying-for-windows-security-microsofts-security-tools-are-good-enough" TargetMode="External"/><Relationship Id="rId26" Type="http://schemas.openxmlformats.org/officeDocument/2006/relationships/hyperlink" Target="http://www.nirsoft.net/utils/shexview.html" TargetMode="External"/><Relationship Id="rId3" Type="http://schemas.openxmlformats.org/officeDocument/2006/relationships/styles" Target="styles.xml"/><Relationship Id="rId21" Type="http://schemas.openxmlformats.org/officeDocument/2006/relationships/hyperlink" Target="http://lifehacker.com/5561303/soluto-is-an-awesome-tool-to-speed-up-your-system-boot-fix-system-slowdowns" TargetMode="External"/><Relationship Id="rId7" Type="http://schemas.openxmlformats.org/officeDocument/2006/relationships/hyperlink" Target="http://www.howtogeek.com/howto/windows-vista/fixing-bootmgr-is-missing-error-while-trying-to-boot-windows-vista/" TargetMode="External"/><Relationship Id="rId12" Type="http://schemas.openxmlformats.org/officeDocument/2006/relationships/hyperlink" Target="http://www.howtogeek.com/howto/1838/using-backup-and-restore-in-windows-7/" TargetMode="External"/><Relationship Id="rId17" Type="http://schemas.openxmlformats.org/officeDocument/2006/relationships/hyperlink" Target="http://www.howtogeek.com/howto/windows-vista/setup-ccleaner-to-automatically-run-each-night-in-vista-or-xp/" TargetMode="External"/><Relationship Id="rId25" Type="http://schemas.openxmlformats.org/officeDocument/2006/relationships/hyperlink" Target="http://downforeveryoneorjustme.com/" TargetMode="External"/><Relationship Id="rId2" Type="http://schemas.openxmlformats.org/officeDocument/2006/relationships/numbering" Target="numbering.xml"/><Relationship Id="rId16" Type="http://schemas.openxmlformats.org/officeDocument/2006/relationships/hyperlink" Target="http://www.piriform.com/ccleaner" TargetMode="External"/><Relationship Id="rId20" Type="http://schemas.openxmlformats.org/officeDocument/2006/relationships/hyperlink" Target="http://www.howtogeek.com/howto/6152/use-advanced-tools-to-troubleshoot-performance-problems-in-windows-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howtogeek.com/howto/7728/troubleshot-startup-problems-with-startup-repair-tool-in-windows-7-vista/" TargetMode="External"/><Relationship Id="rId11" Type="http://schemas.openxmlformats.org/officeDocument/2006/relationships/hyperlink" Target="http://www.howtogeek.com/howto/7702/restoring-windows-7-from-an-image-backup/" TargetMode="External"/><Relationship Id="rId24" Type="http://schemas.openxmlformats.org/officeDocument/2006/relationships/hyperlink" Target="http://www.howtogeek.com/howto/internet/firefox/restore-the-default-settings-in-firefox-without-uninstalling-it/" TargetMode="External"/><Relationship Id="rId5" Type="http://schemas.openxmlformats.org/officeDocument/2006/relationships/webSettings" Target="webSettings.xml"/><Relationship Id="rId15" Type="http://schemas.openxmlformats.org/officeDocument/2006/relationships/hyperlink" Target="http://www.pcdecrapifier.com/" TargetMode="External"/><Relationship Id="rId23" Type="http://schemas.openxmlformats.org/officeDocument/2006/relationships/hyperlink" Target="http://www.howtogeek.com/howto/internet/firefox/troubleshooting-problems-with-firefox-3-crashing-or-hanging/" TargetMode="External"/><Relationship Id="rId28" Type="http://schemas.openxmlformats.org/officeDocument/2006/relationships/hyperlink" Target="http://www.howtogeek.com/howto/windows-vista/how-to-clean-up-your-messy-windows-context-menu/" TargetMode="External"/><Relationship Id="rId10" Type="http://schemas.openxmlformats.org/officeDocument/2006/relationships/hyperlink" Target="http://www.howtogeek.com/howto/windows-vista/use-ubuntu-live-cd-to-backup-files-from-your-dead-windows-computer/" TargetMode="External"/><Relationship Id="rId19" Type="http://schemas.openxmlformats.org/officeDocument/2006/relationships/hyperlink" Target="http://www.howtogeek.com/howto/7473/troubleshoot-computer-problems-with-reliability-monitor-in-windows-7/"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howtogeek.com/howto/windows-vista/force-windows-to-boot-into-safe-mode-without-using-the-f8-key/" TargetMode="External"/><Relationship Id="rId14" Type="http://schemas.openxmlformats.org/officeDocument/2006/relationships/hyperlink" Target="http://www.revouninstaller.com/revo_uninstaller_free_download.html" TargetMode="External"/><Relationship Id="rId22" Type="http://schemas.openxmlformats.org/officeDocument/2006/relationships/hyperlink" Target="http://www.howtogeek.com/howto/16365/reset-all-internet-explorer-8-settings-to-fix-stability-problems/" TargetMode="External"/><Relationship Id="rId27" Type="http://schemas.openxmlformats.org/officeDocument/2006/relationships/hyperlink" Target="http://www.nirsoft.net/utils/shell_menu_view.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9317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RATNAKAR MISHRA</cp:lastModifiedBy>
  <cp:revision>2</cp:revision>
  <dcterms:created xsi:type="dcterms:W3CDTF">2013-12-23T23:15:00Z</dcterms:created>
  <dcterms:modified xsi:type="dcterms:W3CDTF">2018-06-21T10:38:00Z</dcterms:modified>
  <cp:category/>
</cp:coreProperties>
</file>